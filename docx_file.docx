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Ten_Global_Trends_Every_Smart_Person_Should_Know</w:t>
      </w:r>
    </w:p>
    <w:p>
      <w:r>
        <w:t xml:space="preserve">some more text ... </w:t>
      </w:r>
    </w:p>
    <w:p>
      <w:r>
        <w:t>hello if you have found the ideas i discussed interesting and useful perhaps you might consider purchasing my recently released book beyond order 12 more rules for life available from penguin random house in print or audio format you could use the links we provide below or buy through amazon or at your local bookstore this new book beyond order provides what i hope is a productive and interesting walk through ideas that are both philosophically and sometimes spiritually meaningful as well as being immediately implementable and practical beyond order can be read and understood on its own but also builds on the concepts that i developed in my previous books 12 rules for life and before that maps of meaning thanks for listening and enjoy the podcast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